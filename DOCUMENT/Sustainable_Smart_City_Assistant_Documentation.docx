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065FD" w14:textId="77777777" w:rsidR="00BC5C3E" w:rsidRDefault="00000000">
      <w:pPr>
        <w:pStyle w:val="Heading1"/>
      </w:pPr>
      <w:r>
        <w:t>📘 PROJECT DOCUMENTATION</w:t>
      </w:r>
    </w:p>
    <w:p w14:paraId="3B755AE6" w14:textId="77777777" w:rsidR="00BC5C3E" w:rsidRDefault="00000000">
      <w:r>
        <w:t xml:space="preserve">**Project </w:t>
      </w:r>
      <w:proofErr w:type="gramStart"/>
      <w:r>
        <w:t>Title:*</w:t>
      </w:r>
      <w:proofErr w:type="gramEnd"/>
      <w:r>
        <w:t xml:space="preserve">* Sustainable Smart City Assistant using IBM Granite LLM  </w:t>
      </w:r>
    </w:p>
    <w:p w14:paraId="202D080B" w14:textId="0EFD1A59" w:rsidR="00BC5C3E" w:rsidRDefault="00000000">
      <w:r>
        <w:t>**</w:t>
      </w:r>
      <w:proofErr w:type="gramStart"/>
      <w:r>
        <w:t>Developer:*</w:t>
      </w:r>
      <w:proofErr w:type="gramEnd"/>
      <w:r>
        <w:t>* *</w:t>
      </w:r>
      <w:r w:rsidR="00CE1BC4">
        <w:t>KANCHANA GAYATRI</w:t>
      </w:r>
      <w:r>
        <w:t xml:space="preserve">*  </w:t>
      </w:r>
    </w:p>
    <w:p w14:paraId="1F8B5010" w14:textId="3FE6765D" w:rsidR="00CE1BC4" w:rsidRDefault="00000000">
      <w:r>
        <w:t>**</w:t>
      </w:r>
      <w:proofErr w:type="gramStart"/>
      <w:r>
        <w:t>Date:*</w:t>
      </w:r>
      <w:proofErr w:type="gramEnd"/>
      <w:r>
        <w:t xml:space="preserve">* *June 2025* </w:t>
      </w:r>
    </w:p>
    <w:p w14:paraId="68216D67" w14:textId="726FEF97" w:rsidR="00CE1BC4" w:rsidRDefault="00CE1BC4">
      <w:r>
        <w:t>――――――――――――――――――――</w:t>
      </w:r>
    </w:p>
    <w:p w14:paraId="0B166D66" w14:textId="130582D9" w:rsidR="00BC5C3E" w:rsidRDefault="00CE1BC4">
      <w:pPr>
        <w:rPr>
          <w:color w:val="548DD4" w:themeColor="text2" w:themeTint="99"/>
        </w:rPr>
      </w:pPr>
      <w:r>
        <w:rPr>
          <w:color w:val="548DD4" w:themeColor="text2" w:themeTint="99"/>
        </w:rPr>
        <w:t xml:space="preserve">TEAM DETAILS: </w:t>
      </w:r>
    </w:p>
    <w:p w14:paraId="320B90E0" w14:textId="350AC3EB" w:rsidR="00CE1BC4" w:rsidRDefault="00CE1BC4">
      <w:r>
        <w:t>KANCHANA GAYATRI</w:t>
      </w:r>
    </w:p>
    <w:p w14:paraId="305629FE" w14:textId="52682505" w:rsidR="00CE1BC4" w:rsidRDefault="00CE1BC4">
      <w:r>
        <w:t>VANKAYALA DAKSHAYANI</w:t>
      </w:r>
    </w:p>
    <w:p w14:paraId="29B6D49B" w14:textId="1B60B0B9" w:rsidR="00CE1BC4" w:rsidRDefault="004A56EA">
      <w:r>
        <w:t>NARRA MOHANA MOUNIKA</w:t>
      </w:r>
    </w:p>
    <w:p w14:paraId="29DAF5B2" w14:textId="2C16304B" w:rsidR="004A56EA" w:rsidRDefault="004A56EA">
      <w:pPr>
        <w:rPr>
          <w:color w:val="548DD4" w:themeColor="text2" w:themeTint="99"/>
        </w:rPr>
      </w:pPr>
      <w:r>
        <w:t>BADUGU KEJIYA</w:t>
      </w:r>
    </w:p>
    <w:p w14:paraId="766FA137" w14:textId="77777777" w:rsidR="00BC5C3E" w:rsidRDefault="00000000">
      <w:r>
        <w:t>――――――――――――――――――――</w:t>
      </w:r>
    </w:p>
    <w:p w14:paraId="3388BFE8" w14:textId="77777777" w:rsidR="00BC5C3E" w:rsidRDefault="00BC5C3E"/>
    <w:p w14:paraId="2036E3C0" w14:textId="77777777" w:rsidR="00BC5C3E" w:rsidRDefault="00000000">
      <w:pPr>
        <w:pStyle w:val="Heading2"/>
      </w:pPr>
      <w:r>
        <w:t>📝 ABSTRACT</w:t>
      </w:r>
    </w:p>
    <w:p w14:paraId="74CC06A0" w14:textId="77777777" w:rsidR="00BC5C3E" w:rsidRDefault="00BC5C3E"/>
    <w:p w14:paraId="52272C13" w14:textId="77777777" w:rsidR="00BC5C3E" w:rsidRDefault="00000000">
      <w:r>
        <w:t>The Sustainable Smart City Assistant is an AI-powered solution aimed at assisting urban administrators and citizens in promoting environmentally responsible city management. It leverages IBM Watsonx Granite LLM for natural language understanding and generation, Pinecone for semantic search, and multiple AI modules to analyze urban data, summarize policy documents, generate sustainability tips, detect anomalies, forecast KPIs, and produce reports.</w:t>
      </w:r>
    </w:p>
    <w:p w14:paraId="03C8C93C" w14:textId="77777777" w:rsidR="00BC5C3E" w:rsidRDefault="00000000">
      <w:r>
        <w:t>――――――――――――――――――――</w:t>
      </w:r>
    </w:p>
    <w:p w14:paraId="56BC67ED" w14:textId="77777777" w:rsidR="00BC5C3E" w:rsidRDefault="00000000">
      <w:pPr>
        <w:pStyle w:val="Heading2"/>
      </w:pPr>
      <w:r>
        <w:t>🎯 OBJECTIVES</w:t>
      </w:r>
    </w:p>
    <w:p w14:paraId="14EBE377" w14:textId="77777777" w:rsidR="00BC5C3E" w:rsidRDefault="00BC5C3E"/>
    <w:p w14:paraId="38820314" w14:textId="77777777" w:rsidR="00BC5C3E" w:rsidRDefault="00000000">
      <w:pPr>
        <w:pStyle w:val="ListBullet"/>
      </w:pPr>
      <w:r>
        <w:t>- Enable citizens and authorities to interact via an intelligent chatbot.</w:t>
      </w:r>
    </w:p>
    <w:p w14:paraId="6EBCEE9B" w14:textId="77777777" w:rsidR="00BC5C3E" w:rsidRDefault="00000000">
      <w:pPr>
        <w:pStyle w:val="ListBullet"/>
      </w:pPr>
      <w:r>
        <w:t>- Summarize uploaded city policies using LLM.</w:t>
      </w:r>
    </w:p>
    <w:p w14:paraId="611A9011" w14:textId="77777777" w:rsidR="00BC5C3E" w:rsidRDefault="00000000">
      <w:pPr>
        <w:pStyle w:val="ListBullet"/>
      </w:pPr>
      <w:r>
        <w:t>- Predict future sustainability KPIs using historical data.</w:t>
      </w:r>
    </w:p>
    <w:p w14:paraId="5315BB69" w14:textId="77777777" w:rsidR="00BC5C3E" w:rsidRDefault="00000000">
      <w:pPr>
        <w:pStyle w:val="ListBullet"/>
      </w:pPr>
      <w:r>
        <w:t>- Detect irregularities in city performance metrics.</w:t>
      </w:r>
    </w:p>
    <w:p w14:paraId="2C27F022" w14:textId="77777777" w:rsidR="004A56EA" w:rsidRDefault="00000000" w:rsidP="004A56EA">
      <w:pPr>
        <w:pStyle w:val="ListBullet"/>
      </w:pPr>
      <w:r>
        <w:t>- Recommend eco-friendly actions and generate city sustainability reports</w:t>
      </w:r>
    </w:p>
    <w:p w14:paraId="0E8F7848" w14:textId="2EEF484C" w:rsidR="00BC5C3E" w:rsidRDefault="004A56EA" w:rsidP="004A56EA">
      <w:pPr>
        <w:pStyle w:val="ListBullet"/>
        <w:numPr>
          <w:ilvl w:val="0"/>
          <w:numId w:val="0"/>
        </w:numPr>
        <w:ind w:left="360"/>
      </w:pPr>
      <w:r>
        <w:t xml:space="preserve">                                                                                                                    </w:t>
      </w:r>
      <w:r w:rsidR="00000000">
        <w:t>――――――――――――――――――――</w:t>
      </w:r>
    </w:p>
    <w:p w14:paraId="31061688" w14:textId="77777777" w:rsidR="00BC5C3E" w:rsidRDefault="00BC5C3E"/>
    <w:p w14:paraId="519B37F9" w14:textId="77777777" w:rsidR="00BC5C3E" w:rsidRDefault="00000000">
      <w:pPr>
        <w:pStyle w:val="Heading2"/>
      </w:pPr>
      <w:r>
        <w:t>🛠️ TECHNOLOGIES USED</w:t>
      </w:r>
    </w:p>
    <w:p w14:paraId="4ABF19C2" w14:textId="77777777" w:rsidR="00BC5C3E" w:rsidRDefault="00BC5C3E"/>
    <w:p w14:paraId="204BFA33" w14:textId="77777777" w:rsidR="00BC5C3E" w:rsidRDefault="00000000">
      <w:r>
        <w:t>| Component        | Technology                                 |</w:t>
      </w:r>
    </w:p>
    <w:p w14:paraId="1DCA3E63" w14:textId="77777777" w:rsidR="00BC5C3E" w:rsidRDefault="00000000">
      <w:r>
        <w:t>|------------------|--------------------------------------------|</w:t>
      </w:r>
    </w:p>
    <w:p w14:paraId="72C816DB" w14:textId="77777777" w:rsidR="00BC5C3E" w:rsidRDefault="00000000">
      <w:r>
        <w:t>| Backend API      | FastAPI                                    |</w:t>
      </w:r>
    </w:p>
    <w:p w14:paraId="0121C6EC" w14:textId="77777777" w:rsidR="00BC5C3E" w:rsidRDefault="00000000">
      <w:r>
        <w:t>| Frontend UI      | Streamlit                                  |</w:t>
      </w:r>
    </w:p>
    <w:p w14:paraId="07D90CDA" w14:textId="77777777" w:rsidR="00BC5C3E" w:rsidRDefault="00000000">
      <w:r>
        <w:t>| Language Model   | IBM Watsonx Granite-13B-Instruct-v2        |</w:t>
      </w:r>
    </w:p>
    <w:p w14:paraId="2CCEB4C1" w14:textId="77777777" w:rsidR="00BC5C3E" w:rsidRDefault="00000000">
      <w:r>
        <w:t>| Embeddings       | Hugging Face Sentence Transformers          |</w:t>
      </w:r>
    </w:p>
    <w:p w14:paraId="10F91FE1" w14:textId="77777777" w:rsidR="00BC5C3E" w:rsidRDefault="00000000">
      <w:r>
        <w:t>| Vector Database  | Pinecone                                    |</w:t>
      </w:r>
    </w:p>
    <w:p w14:paraId="4048A8B5" w14:textId="77777777" w:rsidR="00BC5C3E" w:rsidRDefault="00000000">
      <w:r>
        <w:t>| Forecasting      | Scikit-learn (Linear Regression, etc.)      |</w:t>
      </w:r>
    </w:p>
    <w:p w14:paraId="3E7CFF28" w14:textId="77777777" w:rsidR="00BC5C3E" w:rsidRDefault="00000000">
      <w:r>
        <w:t>| Visualization    | Matplotlib, Pandas                         |</w:t>
      </w:r>
    </w:p>
    <w:p w14:paraId="5C558A21" w14:textId="77777777" w:rsidR="00BC5C3E" w:rsidRDefault="00000000">
      <w:r>
        <w:t>| Hosting          | IBM Cloud, Streamlit Cloud                 |</w:t>
      </w:r>
    </w:p>
    <w:p w14:paraId="58A103B5" w14:textId="77777777" w:rsidR="00BC5C3E" w:rsidRDefault="00BC5C3E"/>
    <w:p w14:paraId="341809ED" w14:textId="77777777" w:rsidR="00BC5C3E" w:rsidRDefault="00000000">
      <w:r>
        <w:t>――――――――――――――――――――</w:t>
      </w:r>
    </w:p>
    <w:p w14:paraId="19419467" w14:textId="77777777" w:rsidR="00BC5C3E" w:rsidRDefault="00BC5C3E"/>
    <w:p w14:paraId="03E6FBF4" w14:textId="77777777" w:rsidR="00BC5C3E" w:rsidRDefault="00000000">
      <w:pPr>
        <w:pStyle w:val="Heading2"/>
      </w:pPr>
      <w:r>
        <w:t>⚖️ SYSTEM ARCHITECTURE</w:t>
      </w:r>
    </w:p>
    <w:p w14:paraId="4F5C6C86" w14:textId="77777777" w:rsidR="00BC5C3E" w:rsidRDefault="00BC5C3E"/>
    <w:p w14:paraId="27BC22F4" w14:textId="77777777" w:rsidR="00BC5C3E" w:rsidRDefault="00000000">
      <w:r>
        <w:t>**Modules:**</w:t>
      </w:r>
    </w:p>
    <w:p w14:paraId="7795AF0C" w14:textId="77777777" w:rsidR="00BC5C3E" w:rsidRDefault="00BC5C3E"/>
    <w:p w14:paraId="44695958" w14:textId="77777777" w:rsidR="00BC5C3E" w:rsidRDefault="00000000">
      <w:r>
        <w:t>1. **Chat Assistant:** Powered by IBM Granite LLM.</w:t>
      </w:r>
    </w:p>
    <w:p w14:paraId="189553B9" w14:textId="77777777" w:rsidR="00BC5C3E" w:rsidRDefault="00000000">
      <w:r>
        <w:t>2. **Policy Summarizer:** Uses LLM + semantic vector search.</w:t>
      </w:r>
    </w:p>
    <w:p w14:paraId="33B99003" w14:textId="77777777" w:rsidR="00BC5C3E" w:rsidRDefault="00000000">
      <w:r>
        <w:t>3. **KPI Forecasting:** Uses regression models to predict future values.</w:t>
      </w:r>
    </w:p>
    <w:p w14:paraId="70D69895" w14:textId="77777777" w:rsidR="00BC5C3E" w:rsidRDefault="00000000">
      <w:r>
        <w:t>4. **Anomaly Detection:** Detects deviations using statistical thresholds.</w:t>
      </w:r>
    </w:p>
    <w:p w14:paraId="73A86FA1" w14:textId="77777777" w:rsidR="00BC5C3E" w:rsidRDefault="00000000">
      <w:r>
        <w:t>5. **Eco Tips Generator:** Suggests helpful eco-friendly advice.</w:t>
      </w:r>
    </w:p>
    <w:p w14:paraId="1FCF7C16" w14:textId="77777777" w:rsidR="00BC5C3E" w:rsidRDefault="00000000">
      <w:r>
        <w:t>6. **Sustainability Report:** Compiles summaries, graphs, and forecasts.</w:t>
      </w:r>
    </w:p>
    <w:p w14:paraId="75D8108F" w14:textId="77777777" w:rsidR="00BC5C3E" w:rsidRDefault="00BC5C3E"/>
    <w:p w14:paraId="7D004378" w14:textId="77777777" w:rsidR="00BC5C3E" w:rsidRDefault="00000000">
      <w:r>
        <w:t>――――――――――――――――――――</w:t>
      </w:r>
    </w:p>
    <w:p w14:paraId="0E2946D0" w14:textId="77777777" w:rsidR="00BC5C3E" w:rsidRDefault="00BC5C3E"/>
    <w:p w14:paraId="608E428C" w14:textId="77777777" w:rsidR="00BC5C3E" w:rsidRDefault="00000000">
      <w:pPr>
        <w:pStyle w:val="Heading2"/>
      </w:pPr>
      <w:r>
        <w:t>📁 SYSTEM DESIGN</w:t>
      </w:r>
    </w:p>
    <w:p w14:paraId="4C9BDC69" w14:textId="77777777" w:rsidR="00BC5C3E" w:rsidRDefault="00BC5C3E"/>
    <w:p w14:paraId="12638309" w14:textId="77777777" w:rsidR="00BC5C3E" w:rsidRDefault="00000000">
      <w:pPr>
        <w:pStyle w:val="Heading3"/>
      </w:pPr>
      <w:r>
        <w:t>🗂 Project Structure</w:t>
      </w:r>
    </w:p>
    <w:p w14:paraId="0EA6B069" w14:textId="77777777" w:rsidR="00BC5C3E" w:rsidRDefault="00BC5C3E"/>
    <w:p w14:paraId="2BCA7234" w14:textId="77777777" w:rsidR="00BC5C3E" w:rsidRDefault="00000000">
      <w:r>
        <w:t>sustainable-smart-city-assistant/</w:t>
      </w:r>
    </w:p>
    <w:p w14:paraId="108C085D" w14:textId="77777777" w:rsidR="00BC5C3E" w:rsidRDefault="00000000">
      <w:r>
        <w:t>├── app/</w:t>
      </w:r>
    </w:p>
    <w:p w14:paraId="67299899" w14:textId="77777777" w:rsidR="00BC5C3E" w:rsidRDefault="00000000">
      <w:r>
        <w:t>│   ├── main.py</w:t>
      </w:r>
    </w:p>
    <w:p w14:paraId="41D003FE" w14:textId="77777777" w:rsidR="00BC5C3E" w:rsidRDefault="00000000">
      <w:r>
        <w:t>│   └── services/</w:t>
      </w:r>
    </w:p>
    <w:p w14:paraId="6435FC04" w14:textId="77777777" w:rsidR="00BC5C3E" w:rsidRDefault="00000000">
      <w:r>
        <w:t>│       ├── granite_llm.py</w:t>
      </w:r>
    </w:p>
    <w:p w14:paraId="06121001" w14:textId="77777777" w:rsidR="00BC5C3E" w:rsidRDefault="00000000">
      <w:r>
        <w:t>│       ├── policy_summarizer.py</w:t>
      </w:r>
    </w:p>
    <w:p w14:paraId="7DFCB513" w14:textId="77777777" w:rsidR="00BC5C3E" w:rsidRDefault="00000000">
      <w:r>
        <w:t>│       ├── kpi_forecast.py</w:t>
      </w:r>
    </w:p>
    <w:p w14:paraId="62BB9B60" w14:textId="77777777" w:rsidR="00BC5C3E" w:rsidRDefault="00000000">
      <w:r>
        <w:t>│       ├── anomaly_detection.py</w:t>
      </w:r>
    </w:p>
    <w:p w14:paraId="5244AD48" w14:textId="77777777" w:rsidR="00BC5C3E" w:rsidRDefault="00000000">
      <w:r>
        <w:t>│       ├── eco_tips.py</w:t>
      </w:r>
    </w:p>
    <w:p w14:paraId="2FB88337" w14:textId="77777777" w:rsidR="00BC5C3E" w:rsidRDefault="00000000">
      <w:r>
        <w:t>│       └── sustainability_report.py</w:t>
      </w:r>
    </w:p>
    <w:p w14:paraId="548EA993" w14:textId="77777777" w:rsidR="00BC5C3E" w:rsidRDefault="00000000">
      <w:r>
        <w:t>├── frontend/</w:t>
      </w:r>
    </w:p>
    <w:p w14:paraId="000C4905" w14:textId="77777777" w:rsidR="00BC5C3E" w:rsidRDefault="00000000">
      <w:r>
        <w:t>│   └── streamlit_app.py</w:t>
      </w:r>
    </w:p>
    <w:p w14:paraId="7259E568" w14:textId="77777777" w:rsidR="00BC5C3E" w:rsidRDefault="00000000">
      <w:r>
        <w:t>├── requirements.txt</w:t>
      </w:r>
    </w:p>
    <w:p w14:paraId="7DC2C782" w14:textId="77777777" w:rsidR="00BC5C3E" w:rsidRDefault="00000000">
      <w:r>
        <w:t>├── .gitignore</w:t>
      </w:r>
    </w:p>
    <w:p w14:paraId="346CB01A" w14:textId="77777777" w:rsidR="00BC5C3E" w:rsidRDefault="00000000">
      <w:r>
        <w:t>└── README.md</w:t>
      </w:r>
    </w:p>
    <w:p w14:paraId="48ACA23F" w14:textId="77777777" w:rsidR="00BC5C3E" w:rsidRDefault="00BC5C3E"/>
    <w:p w14:paraId="21D92BB2" w14:textId="77777777" w:rsidR="00BC5C3E" w:rsidRDefault="00000000">
      <w:r>
        <w:t>――――――――――――――――――――</w:t>
      </w:r>
    </w:p>
    <w:p w14:paraId="236E1938" w14:textId="77777777" w:rsidR="00BC5C3E" w:rsidRDefault="00BC5C3E"/>
    <w:p w14:paraId="51CA2CBE" w14:textId="77777777" w:rsidR="00BC5C3E" w:rsidRDefault="00000000">
      <w:pPr>
        <w:pStyle w:val="Heading2"/>
      </w:pPr>
      <w:r>
        <w:t>⚙️ MODULE EXPLANATION</w:t>
      </w:r>
    </w:p>
    <w:p w14:paraId="54236617" w14:textId="77777777" w:rsidR="00BC5C3E" w:rsidRDefault="00BC5C3E"/>
    <w:p w14:paraId="6D105DDD" w14:textId="77777777" w:rsidR="00BC5C3E" w:rsidRDefault="00000000">
      <w:pPr>
        <w:pStyle w:val="Heading3"/>
      </w:pPr>
      <w:r>
        <w:lastRenderedPageBreak/>
        <w:t>1. Chat Assistant</w:t>
      </w:r>
    </w:p>
    <w:p w14:paraId="27EDDB80" w14:textId="77777777" w:rsidR="00BC5C3E" w:rsidRDefault="00000000">
      <w:pPr>
        <w:pStyle w:val="ListBullet"/>
      </w:pPr>
      <w:r>
        <w:t>- Interprets user questions using IBM Granite LLM.</w:t>
      </w:r>
    </w:p>
    <w:p w14:paraId="6B0A8CD9" w14:textId="77777777" w:rsidR="00BC5C3E" w:rsidRDefault="00000000">
      <w:pPr>
        <w:pStyle w:val="ListBullet"/>
      </w:pPr>
      <w:r>
        <w:t>- Replies with intelligent, contextual responses.</w:t>
      </w:r>
    </w:p>
    <w:p w14:paraId="0ECA4863" w14:textId="77777777" w:rsidR="00BC5C3E" w:rsidRDefault="00BC5C3E"/>
    <w:p w14:paraId="0147B2A5" w14:textId="77777777" w:rsidR="00BC5C3E" w:rsidRDefault="00000000">
      <w:pPr>
        <w:pStyle w:val="Heading3"/>
      </w:pPr>
      <w:r>
        <w:t>2. Policy Summarization</w:t>
      </w:r>
    </w:p>
    <w:p w14:paraId="369D0BA8" w14:textId="77777777" w:rsidR="00BC5C3E" w:rsidRDefault="00000000">
      <w:pPr>
        <w:pStyle w:val="ListBullet"/>
      </w:pPr>
      <w:r>
        <w:t>- Upload documents → generate embedding → retrieve context → summarize using LLM.</w:t>
      </w:r>
    </w:p>
    <w:p w14:paraId="41D4E9D9" w14:textId="77777777" w:rsidR="00BC5C3E" w:rsidRDefault="00BC5C3E"/>
    <w:p w14:paraId="201C0985" w14:textId="77777777" w:rsidR="00BC5C3E" w:rsidRDefault="00000000">
      <w:pPr>
        <w:pStyle w:val="Heading3"/>
      </w:pPr>
      <w:r>
        <w:t>3. KPI Forecasting</w:t>
      </w:r>
    </w:p>
    <w:p w14:paraId="6EA5E511" w14:textId="77777777" w:rsidR="00BC5C3E" w:rsidRDefault="00000000">
      <w:pPr>
        <w:pStyle w:val="ListBullet"/>
      </w:pPr>
      <w:r>
        <w:t>- Trains ML models on existing CSV data.</w:t>
      </w:r>
    </w:p>
    <w:p w14:paraId="6D51AE64" w14:textId="77777777" w:rsidR="00BC5C3E" w:rsidRDefault="00000000">
      <w:pPr>
        <w:pStyle w:val="ListBullet"/>
      </w:pPr>
      <w:r>
        <w:t>- Predicts future values of metrics like air quality, waste, etc.</w:t>
      </w:r>
    </w:p>
    <w:p w14:paraId="719C1DD9" w14:textId="77777777" w:rsidR="00BC5C3E" w:rsidRDefault="00BC5C3E"/>
    <w:p w14:paraId="0D3200DA" w14:textId="77777777" w:rsidR="00BC5C3E" w:rsidRDefault="00000000">
      <w:pPr>
        <w:pStyle w:val="Heading3"/>
      </w:pPr>
      <w:r>
        <w:t>4. Anomaly Detection</w:t>
      </w:r>
    </w:p>
    <w:p w14:paraId="525757C7" w14:textId="77777777" w:rsidR="00BC5C3E" w:rsidRDefault="00000000">
      <w:pPr>
        <w:pStyle w:val="ListBullet"/>
      </w:pPr>
      <w:r>
        <w:t>- Flags sudden KPI spikes or drops.</w:t>
      </w:r>
    </w:p>
    <w:p w14:paraId="7BCF4A0D" w14:textId="77777777" w:rsidR="00BC5C3E" w:rsidRDefault="00000000">
      <w:pPr>
        <w:pStyle w:val="ListBullet"/>
      </w:pPr>
      <w:r>
        <w:t>- Helps authorities take preventive action.</w:t>
      </w:r>
    </w:p>
    <w:p w14:paraId="5A58CFFA" w14:textId="77777777" w:rsidR="00BC5C3E" w:rsidRDefault="00BC5C3E"/>
    <w:p w14:paraId="1C2FA262" w14:textId="77777777" w:rsidR="00BC5C3E" w:rsidRDefault="00000000">
      <w:pPr>
        <w:pStyle w:val="Heading3"/>
      </w:pPr>
      <w:r>
        <w:t>5. Eco Tips Generator</w:t>
      </w:r>
    </w:p>
    <w:p w14:paraId="6A75470A" w14:textId="77777777" w:rsidR="00BC5C3E" w:rsidRDefault="00000000">
      <w:pPr>
        <w:pStyle w:val="ListBullet"/>
      </w:pPr>
      <w:r>
        <w:t>- Recommends daily actionable steps to live sustainably.</w:t>
      </w:r>
    </w:p>
    <w:p w14:paraId="303348BD" w14:textId="77777777" w:rsidR="00BC5C3E" w:rsidRDefault="00BC5C3E"/>
    <w:p w14:paraId="3A7A4909" w14:textId="77777777" w:rsidR="00BC5C3E" w:rsidRDefault="00000000">
      <w:pPr>
        <w:pStyle w:val="Heading3"/>
      </w:pPr>
      <w:r>
        <w:t>6. Sustainability Report Generator</w:t>
      </w:r>
    </w:p>
    <w:p w14:paraId="0050B7F7" w14:textId="77777777" w:rsidR="00BC5C3E" w:rsidRDefault="00000000">
      <w:pPr>
        <w:pStyle w:val="ListBullet"/>
      </w:pPr>
      <w:r>
        <w:t>- Combines all modules into a clean PDF report.</w:t>
      </w:r>
    </w:p>
    <w:p w14:paraId="33AE1C1A" w14:textId="77777777" w:rsidR="00BC5C3E" w:rsidRDefault="00000000">
      <w:pPr>
        <w:pStyle w:val="ListBullet"/>
      </w:pPr>
      <w:r>
        <w:t>- Includes summaries, forecasts, charts, and recommendations.</w:t>
      </w:r>
    </w:p>
    <w:p w14:paraId="3978F314" w14:textId="77777777" w:rsidR="00BC5C3E" w:rsidRDefault="00BC5C3E"/>
    <w:p w14:paraId="70122220" w14:textId="77777777" w:rsidR="00BC5C3E" w:rsidRDefault="00000000">
      <w:r>
        <w:t>――――――――――――――――――――</w:t>
      </w:r>
    </w:p>
    <w:p w14:paraId="02B419FE" w14:textId="77777777" w:rsidR="00BC5C3E" w:rsidRDefault="00BC5C3E"/>
    <w:p w14:paraId="5255DC32" w14:textId="77777777" w:rsidR="00BC5C3E" w:rsidRDefault="00000000">
      <w:pPr>
        <w:pStyle w:val="Heading2"/>
      </w:pPr>
      <w:r>
        <w:t>🧪 SAMPLE USE CASES</w:t>
      </w:r>
    </w:p>
    <w:p w14:paraId="42ED497A" w14:textId="77777777" w:rsidR="00BC5C3E" w:rsidRDefault="00BC5C3E"/>
    <w:p w14:paraId="24289999" w14:textId="77777777" w:rsidR="00BC5C3E" w:rsidRDefault="00000000">
      <w:pPr>
        <w:pStyle w:val="ListBullet"/>
      </w:pPr>
      <w:r>
        <w:t>- **User:** “What are the future predictions of water consumption?”</w:t>
      </w:r>
    </w:p>
    <w:p w14:paraId="449958F9" w14:textId="77777777" w:rsidR="00BC5C3E" w:rsidRDefault="00000000">
      <w:pPr>
        <w:pStyle w:val="ListBullet"/>
      </w:pPr>
      <w:r>
        <w:t>- **Admin:** Uploads a document on waste management policies and gets a summary.</w:t>
      </w:r>
    </w:p>
    <w:p w14:paraId="49F732DB" w14:textId="77777777" w:rsidR="00BC5C3E" w:rsidRDefault="00000000">
      <w:pPr>
        <w:pStyle w:val="ListBullet"/>
      </w:pPr>
      <w:r>
        <w:t>- **City Analyst:** Detects a spike in air pollution and generates a report with visual graphs.</w:t>
      </w:r>
    </w:p>
    <w:p w14:paraId="2B66D2B4" w14:textId="77777777" w:rsidR="00BC5C3E" w:rsidRDefault="00BC5C3E"/>
    <w:p w14:paraId="22AE0062" w14:textId="77777777" w:rsidR="00BC5C3E" w:rsidRDefault="00000000">
      <w:r>
        <w:lastRenderedPageBreak/>
        <w:t>――――――――――――――――――――</w:t>
      </w:r>
    </w:p>
    <w:p w14:paraId="085183E6" w14:textId="77777777" w:rsidR="00BC5C3E" w:rsidRDefault="00BC5C3E"/>
    <w:p w14:paraId="3A3DCF4B" w14:textId="77777777" w:rsidR="00BC5C3E" w:rsidRDefault="00000000">
      <w:pPr>
        <w:pStyle w:val="Heading2"/>
      </w:pPr>
      <w:r>
        <w:t>🧾 DEPLOYMENT DETAILS</w:t>
      </w:r>
    </w:p>
    <w:p w14:paraId="704647AF" w14:textId="77777777" w:rsidR="00BC5C3E" w:rsidRDefault="00BC5C3E"/>
    <w:p w14:paraId="533903CD" w14:textId="77777777" w:rsidR="00BC5C3E" w:rsidRDefault="00000000">
      <w:pPr>
        <w:pStyle w:val="ListBullet"/>
      </w:pPr>
      <w:r>
        <w:t>- IBM Granite LLM hosted on Watsonx.ai</w:t>
      </w:r>
    </w:p>
    <w:p w14:paraId="4D53B9CC" w14:textId="77777777" w:rsidR="00BC5C3E" w:rsidRDefault="00000000">
      <w:pPr>
        <w:pStyle w:val="ListBullet"/>
      </w:pPr>
      <w:r>
        <w:t>- Vector search using Pinecone</w:t>
      </w:r>
    </w:p>
    <w:p w14:paraId="200B9749" w14:textId="77777777" w:rsidR="00BC5C3E" w:rsidRDefault="00000000">
      <w:pPr>
        <w:pStyle w:val="ListBullet"/>
      </w:pPr>
      <w:r>
        <w:t>- Backend deployed with FastAPI on Render/IBM Cloud</w:t>
      </w:r>
    </w:p>
    <w:p w14:paraId="77B78CA1" w14:textId="77777777" w:rsidR="00BC5C3E" w:rsidRDefault="00000000">
      <w:pPr>
        <w:pStyle w:val="ListBullet"/>
      </w:pPr>
      <w:r>
        <w:t>- Frontend hosted using Streamlit Cloud</w:t>
      </w:r>
    </w:p>
    <w:p w14:paraId="579AF6C5" w14:textId="77777777" w:rsidR="00BC5C3E" w:rsidRDefault="00BC5C3E"/>
    <w:p w14:paraId="6EF9CE30" w14:textId="77777777" w:rsidR="00BC5C3E" w:rsidRDefault="00000000">
      <w:r>
        <w:t>――――――――――――――――――――</w:t>
      </w:r>
    </w:p>
    <w:p w14:paraId="0067F37D" w14:textId="77777777" w:rsidR="00BC5C3E" w:rsidRDefault="00BC5C3E"/>
    <w:p w14:paraId="2EF4B331" w14:textId="77777777" w:rsidR="00BC5C3E" w:rsidRDefault="00000000">
      <w:pPr>
        <w:pStyle w:val="Heading2"/>
      </w:pPr>
      <w:r>
        <w:t>📌 FUTURE SCOPE</w:t>
      </w:r>
    </w:p>
    <w:p w14:paraId="7C8B1BCA" w14:textId="77777777" w:rsidR="00BC5C3E" w:rsidRDefault="00BC5C3E"/>
    <w:p w14:paraId="7FB61D6C" w14:textId="77777777" w:rsidR="00BC5C3E" w:rsidRDefault="00000000">
      <w:pPr>
        <w:pStyle w:val="ListBullet"/>
      </w:pPr>
      <w:r>
        <w:t>- Integrate real-time IoT sensor data.</w:t>
      </w:r>
    </w:p>
    <w:p w14:paraId="0893C0FB" w14:textId="77777777" w:rsidR="00BC5C3E" w:rsidRDefault="00000000">
      <w:pPr>
        <w:pStyle w:val="ListBullet"/>
      </w:pPr>
      <w:r>
        <w:t>- Enable multilingual interactions.</w:t>
      </w:r>
    </w:p>
    <w:p w14:paraId="275F23B1" w14:textId="77777777" w:rsidR="00BC5C3E" w:rsidRDefault="00000000">
      <w:pPr>
        <w:pStyle w:val="ListBullet"/>
      </w:pPr>
      <w:r>
        <w:t>- Add voice-based assistant support.</w:t>
      </w:r>
    </w:p>
    <w:p w14:paraId="07E91439" w14:textId="77777777" w:rsidR="00BC5C3E" w:rsidRDefault="00000000">
      <w:pPr>
        <w:pStyle w:val="ListBullet"/>
      </w:pPr>
      <w:r>
        <w:t>- Mobile app integration for wider reach.</w:t>
      </w:r>
    </w:p>
    <w:p w14:paraId="13B976CC" w14:textId="77777777" w:rsidR="00BC5C3E" w:rsidRDefault="00BC5C3E"/>
    <w:p w14:paraId="4D0F2A67" w14:textId="77777777" w:rsidR="00BC5C3E" w:rsidRDefault="00000000">
      <w:r>
        <w:t>――――――――――――――――――――</w:t>
      </w:r>
    </w:p>
    <w:p w14:paraId="59DA9765" w14:textId="77777777" w:rsidR="00BC5C3E" w:rsidRDefault="00BC5C3E"/>
    <w:p w14:paraId="31EEDFB3" w14:textId="77777777" w:rsidR="00BC5C3E" w:rsidRDefault="00000000">
      <w:pPr>
        <w:pStyle w:val="Heading2"/>
      </w:pPr>
      <w:r>
        <w:t>📚 REFERENCES</w:t>
      </w:r>
    </w:p>
    <w:p w14:paraId="34089FFC" w14:textId="77777777" w:rsidR="00BC5C3E" w:rsidRDefault="00BC5C3E"/>
    <w:p w14:paraId="49EE44BD" w14:textId="77777777" w:rsidR="00BC5C3E" w:rsidRDefault="00000000">
      <w:pPr>
        <w:pStyle w:val="ListBullet"/>
      </w:pPr>
      <w:r>
        <w:t xml:space="preserve">- IBM Watsonx Documentation  </w:t>
      </w:r>
    </w:p>
    <w:p w14:paraId="54CFD75B" w14:textId="77777777" w:rsidR="00BC5C3E" w:rsidRDefault="00000000">
      <w:pPr>
        <w:pStyle w:val="ListBullet"/>
      </w:pPr>
      <w:r>
        <w:t xml:space="preserve">- Pinecone API Docs  </w:t>
      </w:r>
    </w:p>
    <w:p w14:paraId="4485AFF3" w14:textId="77777777" w:rsidR="00BC5C3E" w:rsidRDefault="00000000">
      <w:pPr>
        <w:pStyle w:val="ListBullet"/>
      </w:pPr>
      <w:r>
        <w:t xml:space="preserve">- Streamlit &amp; FastAPI Official Docs  </w:t>
      </w:r>
    </w:p>
    <w:p w14:paraId="57BBDAB6" w14:textId="77777777" w:rsidR="00BC5C3E" w:rsidRDefault="00000000">
      <w:pPr>
        <w:pStyle w:val="ListBullet"/>
      </w:pPr>
      <w:r>
        <w:t>- Hugging Face Sentence Transformers</w:t>
      </w:r>
    </w:p>
    <w:p w14:paraId="5CC2655C" w14:textId="77777777" w:rsidR="00BC5C3E" w:rsidRDefault="00BC5C3E"/>
    <w:sectPr w:rsidR="00BC5C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0661795">
    <w:abstractNumId w:val="8"/>
  </w:num>
  <w:num w:numId="2" w16cid:durableId="1103258018">
    <w:abstractNumId w:val="6"/>
  </w:num>
  <w:num w:numId="3" w16cid:durableId="1137458551">
    <w:abstractNumId w:val="5"/>
  </w:num>
  <w:num w:numId="4" w16cid:durableId="292760073">
    <w:abstractNumId w:val="4"/>
  </w:num>
  <w:num w:numId="5" w16cid:durableId="1953901996">
    <w:abstractNumId w:val="7"/>
  </w:num>
  <w:num w:numId="6" w16cid:durableId="53897541">
    <w:abstractNumId w:val="3"/>
  </w:num>
  <w:num w:numId="7" w16cid:durableId="1626619476">
    <w:abstractNumId w:val="2"/>
  </w:num>
  <w:num w:numId="8" w16cid:durableId="1092820343">
    <w:abstractNumId w:val="1"/>
  </w:num>
  <w:num w:numId="9" w16cid:durableId="46755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6EA"/>
    <w:rsid w:val="00A96CC0"/>
    <w:rsid w:val="00AA1D8D"/>
    <w:rsid w:val="00B47730"/>
    <w:rsid w:val="00BC5C3E"/>
    <w:rsid w:val="00CB0664"/>
    <w:rsid w:val="00CE1B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CAF49"/>
  <w14:defaultImageDpi w14:val="300"/>
  <w15:docId w15:val="{FD09C8AC-86E2-493A-B6E8-5D022E08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gayatri10050@gmail.com</cp:lastModifiedBy>
  <cp:revision>2</cp:revision>
  <dcterms:created xsi:type="dcterms:W3CDTF">2013-12-23T23:15:00Z</dcterms:created>
  <dcterms:modified xsi:type="dcterms:W3CDTF">2025-06-30T15:55:00Z</dcterms:modified>
  <cp:category/>
</cp:coreProperties>
</file>